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BA6E" w14:textId="4A0FC4A9" w:rsidR="005E1EAC" w:rsidRPr="005E1EAC" w:rsidRDefault="00A67FED" w:rsidP="005E1EAC">
      <w:pPr>
        <w:pStyle w:val="Ttulo"/>
        <w:jc w:val="center"/>
        <w:rPr>
          <w:rFonts w:ascii="Times New Roman" w:hAnsi="Times New Roman" w:cs="Times New Roman"/>
          <w:sz w:val="32"/>
          <w:szCs w:val="32"/>
          <w:lang w:val="pt-BR"/>
        </w:rPr>
      </w:pPr>
      <w:r w:rsidRPr="005E1EAC">
        <w:rPr>
          <w:rFonts w:ascii="Times New Roman" w:hAnsi="Times New Roman" w:cs="Times New Roman"/>
          <w:sz w:val="32"/>
          <w:szCs w:val="32"/>
          <w:lang w:val="pt-BR"/>
        </w:rPr>
        <w:t>Architecture Overview – Plataforma ProntoBurger</w:t>
      </w:r>
    </w:p>
    <w:p w14:paraId="1DBE288D" w14:textId="77777777" w:rsidR="00D1696C" w:rsidRPr="005E1EAC" w:rsidRDefault="00A67FED">
      <w:pPr>
        <w:pStyle w:val="Ttulo1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1. Visão Geral</w:t>
      </w:r>
    </w:p>
    <w:p w14:paraId="232661A5" w14:textId="56EEB38C" w:rsidR="00D1696C" w:rsidRPr="005E1EAC" w:rsidRDefault="00A67FE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A nova plataforma ProntoBurger será orientada a eventos, escalável e resiliente, com arquitetura de microsserviços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BFFs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 xml:space="preserve"> - 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>Backend for Frontend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 xml:space="preserve"> e MFEs - Microfrontend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. Ela centraliza promoções e cardápio, unifica a jornada do cliente em todos os canais e 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>vem atender a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expansão para 2.000 lojas nos próximos 3 anos.</w:t>
      </w:r>
    </w:p>
    <w:p w14:paraId="127CC82B" w14:textId="77777777" w:rsidR="00D1696C" w:rsidRPr="005E1EAC" w:rsidRDefault="00A67FED">
      <w:pPr>
        <w:pStyle w:val="Ttulo1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2. Princípios Arquiteturais</w:t>
      </w:r>
    </w:p>
    <w:p w14:paraId="5817C933" w14:textId="45FD78CB" w:rsidR="00D1696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• Event-Driven Architecture – eventos como fonte de verdade para integração.</w:t>
      </w:r>
    </w:p>
    <w:p w14:paraId="280FE77A" w14:textId="0417B268" w:rsidR="00FF101C" w:rsidRPr="00FF101C" w:rsidRDefault="00FF101C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FF101C">
        <w:rPr>
          <w:rFonts w:ascii="Times New Roman" w:hAnsi="Times New Roman" w:cs="Times New Roman"/>
          <w:sz w:val="24"/>
          <w:szCs w:val="24"/>
          <w:lang w:val="pt-BR"/>
        </w:rPr>
        <w:t>• Coreografia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-</w:t>
      </w:r>
      <w:r w:rsidRPr="00FF101C">
        <w:rPr>
          <w:rFonts w:ascii="Times New Roman" w:hAnsi="Times New Roman" w:cs="Times New Roman"/>
          <w:sz w:val="24"/>
          <w:szCs w:val="24"/>
          <w:lang w:val="pt-BR"/>
        </w:rPr>
        <w:t xml:space="preserve"> sendo independentes que reagem a eventos publicados no MSK, sem dependência de um orquestrador central, garantindo baixo acoplamento e escalabilidade. </w:t>
      </w:r>
    </w:p>
    <w:p w14:paraId="238E907B" w14:textId="3362B769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• Separação de responsabilidades por </w:t>
      </w:r>
      <w:r w:rsidR="005E1EAC"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domínios 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 xml:space="preserve">- 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>Bounded Contexts.</w:t>
      </w:r>
    </w:p>
    <w:p w14:paraId="2F498831" w14:textId="40595791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• API Gateway e BFFs para cada canal 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 xml:space="preserve">- 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>App, Web, POS, Delivery.</w:t>
      </w:r>
    </w:p>
    <w:p w14:paraId="32FA7A8C" w14:textId="77777777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• Escalabilidade elástica via containers e serviços gerenciados.</w:t>
      </w:r>
    </w:p>
    <w:p w14:paraId="4E3C0FEB" w14:textId="77777777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• Resiliência e operação offline-first nas lojas.</w:t>
      </w:r>
    </w:p>
    <w:p w14:paraId="713B9A03" w14:textId="77777777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• Observabilidade integrada: métricas, logs e tracing distribuído.</w:t>
      </w:r>
    </w:p>
    <w:p w14:paraId="169057A8" w14:textId="77777777" w:rsidR="00D1696C" w:rsidRPr="005E1EAC" w:rsidRDefault="00A67FED">
      <w:pPr>
        <w:pStyle w:val="Ttulo1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3. Justificativa de Principais Tecnologias</w:t>
      </w:r>
    </w:p>
    <w:p w14:paraId="3A7F9788" w14:textId="5A4CF97E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• Cloud Provider: AWS como primária 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>em Single Region e Multi-AZ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BE50B88" w14:textId="77777777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1EAC">
        <w:rPr>
          <w:rFonts w:ascii="Times New Roman" w:hAnsi="Times New Roman" w:cs="Times New Roman"/>
          <w:sz w:val="24"/>
          <w:szCs w:val="24"/>
        </w:rPr>
        <w:t>• Mensageria: Kafka (Amazon MSK) – alto throughput, fan-out, reprocessamento.</w:t>
      </w:r>
    </w:p>
    <w:p w14:paraId="2CF8330E" w14:textId="571D9256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• Persistência: híbrida – Aurora (transações), MongoDB (catálogo/promoções), Redis 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 xml:space="preserve">para 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>cache.</w:t>
      </w:r>
    </w:p>
    <w:p w14:paraId="48CB60F9" w14:textId="6F8D35E2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• API Gateway 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>e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BFFs – exposição por canal com autenticação e agregação.</w:t>
      </w:r>
    </w:p>
    <w:p w14:paraId="3D5415D6" w14:textId="77777777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• Observabilidade: OpenTelemetry, Grafana, CloudWatch/ELK.</w:t>
      </w:r>
    </w:p>
    <w:p w14:paraId="655D6174" w14:textId="28364662" w:rsidR="00D1696C" w:rsidRPr="005E1EAC" w:rsidRDefault="001A785A">
      <w:pPr>
        <w:pStyle w:val="Ttulo1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4</w:t>
      </w:r>
      <w:r w:rsidR="00A67FED" w:rsidRPr="005E1EAC">
        <w:rPr>
          <w:rFonts w:ascii="Times New Roman" w:hAnsi="Times New Roman" w:cs="Times New Roman"/>
          <w:sz w:val="24"/>
          <w:szCs w:val="24"/>
          <w:lang w:val="pt-BR"/>
        </w:rPr>
        <w:t>. Requisitos Não-Funcionais</w:t>
      </w:r>
    </w:p>
    <w:p w14:paraId="4A707FCC" w14:textId="77777777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• Alta Disponibilidade: SLA de 99.95% com multi-AZ e autoscaling.</w:t>
      </w:r>
    </w:p>
    <w:p w14:paraId="58E39B16" w14:textId="77777777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• Escalabilidade: suportar até 1000 pedidos/minuto em horários de pico.</w:t>
      </w:r>
    </w:p>
    <w:p w14:paraId="2EC17D00" w14:textId="77777777" w:rsidR="00D1696C" w:rsidRPr="005E1EA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• Baixa latência: APIs críticas abaixo de 200ms com cache e BFFs.</w:t>
      </w:r>
    </w:p>
    <w:p w14:paraId="4FE532F4" w14:textId="7BC07F38" w:rsidR="00D1696C" w:rsidRDefault="00A67FE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E1EAC">
        <w:rPr>
          <w:rFonts w:ascii="Times New Roman" w:hAnsi="Times New Roman" w:cs="Times New Roman"/>
          <w:sz w:val="24"/>
          <w:szCs w:val="24"/>
          <w:lang w:val="pt-BR"/>
        </w:rPr>
        <w:t>• Segurança: autenticação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 xml:space="preserve"> de usuários com Cognito - 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OAuth2, 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 xml:space="preserve">comunicação segura 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>mTLS e</w:t>
      </w:r>
      <w:r w:rsidR="005E1EAC">
        <w:rPr>
          <w:rFonts w:ascii="Times New Roman" w:hAnsi="Times New Roman" w:cs="Times New Roman"/>
          <w:sz w:val="24"/>
          <w:szCs w:val="24"/>
          <w:lang w:val="pt-BR"/>
        </w:rPr>
        <w:t>ntre os microsserviços e controle de acesso via AWS</w:t>
      </w:r>
      <w:r w:rsidRPr="005E1EAC">
        <w:rPr>
          <w:rFonts w:ascii="Times New Roman" w:hAnsi="Times New Roman" w:cs="Times New Roman"/>
          <w:sz w:val="24"/>
          <w:szCs w:val="24"/>
          <w:lang w:val="pt-BR"/>
        </w:rPr>
        <w:t xml:space="preserve"> IAM.</w:t>
      </w:r>
    </w:p>
    <w:p w14:paraId="22DD7CD5" w14:textId="27A641F7" w:rsidR="006D5036" w:rsidRDefault="006D5036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303D63A5" w14:textId="77777777" w:rsidR="00AC528D" w:rsidRDefault="00AC528D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6F52F6F" w14:textId="77777777" w:rsidR="006D5036" w:rsidRPr="005E1EAC" w:rsidRDefault="006D5036" w:rsidP="00BC71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sectPr w:rsidR="006D5036" w:rsidRPr="005E1E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785A"/>
    <w:rsid w:val="0029639D"/>
    <w:rsid w:val="00326F90"/>
    <w:rsid w:val="005E1EAC"/>
    <w:rsid w:val="006D5036"/>
    <w:rsid w:val="00A67FED"/>
    <w:rsid w:val="00A93C54"/>
    <w:rsid w:val="00AA1D8D"/>
    <w:rsid w:val="00AC528D"/>
    <w:rsid w:val="00B13468"/>
    <w:rsid w:val="00B30E5E"/>
    <w:rsid w:val="00B47730"/>
    <w:rsid w:val="00BC7108"/>
    <w:rsid w:val="00C8396C"/>
    <w:rsid w:val="00CB0664"/>
    <w:rsid w:val="00D1696C"/>
    <w:rsid w:val="00FC693F"/>
    <w:rsid w:val="00FF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2A383C"/>
  <w14:defaultImageDpi w14:val="300"/>
  <w15:docId w15:val="{B21697FC-1B56-4488-975E-3332814E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6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Paulo Rogpe</cp:lastModifiedBy>
  <cp:revision>10</cp:revision>
  <dcterms:created xsi:type="dcterms:W3CDTF">2025-09-20T19:12:00Z</dcterms:created>
  <dcterms:modified xsi:type="dcterms:W3CDTF">2025-09-20T20:37:00Z</dcterms:modified>
  <cp:category/>
</cp:coreProperties>
</file>